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Translation to fr:</w:t>
      </w:r>
    </w:p>
    <w:p>
      <w:r>
        <w:t>Pour stocker les données dans le contexte du système de cartographie de carrière prédictive utilisant Big Data analytics, il est essentiel de choisir une solution de stockage qui peut gérer efficacement de grands volumes de différents types de données, fournir l'évolutivité, et assurer la sécurité des données et l'accessibilité. Voici quelques options de stockage qui pourraient être envisagées: 1 Systèmes de fichiers distribués (par exemple, Hadoop HDFS): Hadoop Distributed File System (HDFS) est bien adapté pour stocker et gérer de grands volumes de données. Il offre un stockage distribué et la tolérance de la faute, ce qui en fait un bon choix pour la manipulation de divers ensembles de données dans l'analyse de Big Data. HDFS peut accueillir efficacement les données structurées et non structurées. 2 NoSQL Bases de données: Les bases de données NoSQL comme Apache Cassandra, MongoDB, ou Couchbase sont conçues pour gérer les données non structurées ou semi-structurées. Ils sont hautement évolutifs et peuvent accueillir la nature dynamique des données dans ce contexte. 3 Données Entrepôts: Des solutions d'entreposage de données traditionnelles comme Amazon Redshift, Google BigQuery, ou Snowflake peuvent être utilisées pour stocker efficacement les données structurées. Ces plateformes offrent de puissantes capacités de requête et d'analyse de données. 4. Cloud Storage: Des solutions de stockage Cloud comme Amazon S3, Google Cloud Storage, ou Azure Blob Stockage peuvent être utilisées pour stocker des données, particulièrement si vous avez besoin de mettre à profit les ressources en nuage et l'évolutivité. Ils sont rentables et fournissent l'accessibilité de n'importe où. 5. Graph Databases: Si les données impliquent des relations complexes, une base de données graphique comme Neo4j pourrait être un ajout précieux. Il peut être utilisé pour représenter les réseaux de carrière, les connexions et les recommandations. 6. Données Lacs: Lacs de données comme AWS Lake Formation ou Azure Data Lake Le stockage est adapté pour stocker une grande variété de types de données dans leur forme brute. Ils peuvent s'intégrer aux cadres de traitement de Big Data comme Apache Spark ou Hadoop. 7. Solutions hybrides: Une combinaison de différentes solutions de stockage peut être idéale. Par exemple, vous pouvez utiliser HDFS pour le stockage de données brutes, bases de données NoSQL pour les données non structurées, et un entrepôt de données pour les données structurées, créant une architecture de stockage hybride. Le choix de la solution de stockage devrait correspondre aux besoins spécifiques du projet, à la nature des données collectées, aux outils de traitement utilisés (p. ex., Spark, Hadoop) et aux contraintes budgétaires. Il est également important d 'examiner les mesures de sécurité des données, de sauvegarde et de reprise après sinistre, en particulier lorsqu' il s' agit de gérer les données relatives à la carrière.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